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That man stunned his boss by appearing here while he saw the boss eating tomatoes one by one and wasting a lot of time. He quickly came up with the idea to help him and promised the boss that with a simple move, he could multiply his work speed. He grabbed a plate and arranged a large number of tomatoes on it, and after lighting another plate, he just had to say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
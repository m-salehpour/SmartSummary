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בְּשֵׁם הָאֱלֹהִים הָרַחְמָן הָרַחִים. אָלֶף לָמֶד מִים, זֶה סֵפֶר שֶׁנִּרְדָּה מֵאֵת הָאֲדוֹן הָעוֹלָמִים, וְשִׁבְרוֹן וְטְרָגֶדְיָה הִיא. אַךְ הֵם אוֹמְרִים, מֻחַמַּד הִשִׂיא אוֹתוֹ לְשָׁוְא לָאֱלֹהִים. אַךְ זֶה אֱמֶת מֵאֵת הָאֲדוֹנֵךָ, לְהָעִיר קְבוּצָה שֶׁלֹא הָיָה לִפְנֵיהֶם מְעוֹרֵר לְפָנִים. אוּלַי יִזְכְּרוּ וְיִנָּהֲגוּ. הָאֱלֹהִים הוּא שֶׁבָּרָא אֶת הַשָּׁמַיִם וְאֶת הָאָרֶץ וּמַה בֵּין שְׁנֵיהֶם בְּשֵׁשׁ יָמִים וְשֵׁשׁ תְּקוּפוֹת. שֶׁמֶן עַל כִּסֵא הַכֹּחַ. אֵין לָכֶם עוֹזֵר וּמְפַלֵל אֶלָא אִתּוֹ. הֲלֹא תִזְכְּרוּ? הוּא מְסַדֵּר אֶת עִנְיְנֵי הָעוֹלָם מִן הַשָּׁמַיִם לְהַאֲרֶץ, שֶׁמֶן בְּיוֹם שֶׁהַמִּדָּה שֶׁלּוֹ אֶלֶף שָׁנִים מִן הַשָּׁנִים שֶׁאַתֶּם סוֹפְרִים, לְהַעֲלוֹת אֵלָיו, וְהָעוֹלָם יִגְמֹר. הוּא הָאֱלֹהִים שֶׁיּוֹדֵעַ מִן הַסֵּתֶר הַנִּסְתָּר, וְהַכֹּחַ הַלֹּא מֻפְרָע וְהַמְּבַשֵׂר. הוּא זֶה שֶׁבָּרָא כֹּל מַה שֶׁבָּרָא בְּטוֹב, וְהִתְחִיל אֶת בְּרִיאַת הָאָדָם מִן הַחֹמֶר. שֶׁמֶן אֶת דּוֹרוֹ מִן הַזֶּרַע הַנָּמוּךְ וְהַחֲסַר. שֶׁמֶן אֶת אֵבָרָיו מְאוּזָנִים, וּמִרוּחוֹ בְּלִי תִּקְוָה, וְלָכֶם אֹזֶן וְעֵינַיִם וּלְבָבוֹת. אַךְ מְעַט מְהַלְלִים אֶת חַסְדּוֹ. הֵם אָמְרוּ, הַאִם כְּשֶׁנִּמּוֹת וְנִתְפַּזְּרוּ בָּאָרֶץ, נִבְרָא בְּרִיאָה חֲדָשָׁה? אַךְ הֵם מַכְחִישִׁים אֶת רְצוֹנוֹ שֶׁל הָאֲדוֹן. וְהֵם רוֹצִים בְּהַכְחָשַׁת הַתְּחִיָּה לְהִתְמַשֵּׁשׁ בְּמַצּוּקָתָם. אֱמֹר, מַלְאַךְ הַמָּוֶת שֶׁנִּמְסַר עֲלֵיכֶם, יִקְחַ אֶת נַפְשׁוֹתֵיכֶם, שֶׁמֶן תּוּבָאוּ אֶל הָאֲדוֹנֵךָ. וְאִם תִּרְאֶה אֶת הַפּוֹשְׁעִים כְּשֶׁיִּכְרְעוּ לִפְנֵי הָאֲדוֹנֵם, יֹאמְרוּ, רָאִינוּ וְשָׁמַעְנוּ אֶת הַהַבְטָחָה שֶׁהִבְטַחְתָּ. הֶחֱזִירֵנוּ כְּדֵי לַעֲשׂוֹת מַעֲשֶׂה צַדִּיק. אֲנַחְנוּ מַאֲמִינִים בַּקִּיָּמָה. וְאִם רָצִינוּ לְהַדְרִיךְ כָּל אָדָם בְּהַכְרֵחָה, הָיִינוּ עוֹשִׂים. אַךְ הִנַּחְנוּ אוֹתָם חָפְשִׁי, וְהַדָּבָר וְהַהֶפְרִישָׁה הִיא שֶׁהַגֵּהִנֹּם יִמְלֵא אֶת הַכּוֹפְרִים וְהַחוֹטְאִים מִן הַגִּ'נִים וְהָאָדָם כֻּלּוֹ. וְלָהֶם נֹאמַר, טַעֲמוּ 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